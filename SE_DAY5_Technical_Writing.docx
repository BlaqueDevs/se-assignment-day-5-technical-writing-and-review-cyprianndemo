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SE-DAY5-Technical-Writing</w:t>
      </w:r>
    </w:p>
    <w:p>
      <w:pPr>
        <w:pStyle w:val="3"/>
      </w:pPr>
      <w:r>
        <w:t>1. How can understanding your audience’s expertise level (tech experts vs. regular folks) shape the way you present technical information?</w:t>
      </w:r>
    </w:p>
    <w:p>
      <w:r>
        <w:t>Understanding your audience helps determine the level of detail and complexity in your writing. For tech experts, you can use industry-specific jargon and assume prior knowledge, whereas for general audiences, it's best to simplify concepts and provide clear explanations.</w:t>
      </w:r>
    </w:p>
    <w:p>
      <w:pPr>
        <w:pStyle w:val="3"/>
      </w:pPr>
      <w:r>
        <w:t>2. What are some strategies to tailor your content to different audience types?</w:t>
      </w:r>
    </w:p>
    <w:p>
      <w:r>
        <w:t>Some strategies include using simple language for beginners, providing advanced details for experts, incorporat</w:t>
      </w:r>
      <w:bookmarkStart w:id="0" w:name="_GoBack"/>
      <w:bookmarkEnd w:id="0"/>
      <w:r>
        <w:t>ing examples and visuals, and structuring content with clear headings and subheadings.</w:t>
      </w:r>
    </w:p>
    <w:p>
      <w:pPr>
        <w:pStyle w:val="3"/>
      </w:pPr>
      <w:r>
        <w:t>3. How can you gauge the existing knowledge of your audience to avoid overwhelming them with jargon?</w:t>
      </w:r>
    </w:p>
    <w:p>
      <w:r>
        <w:t>You can assess your audience through surveys, user feedback, or analytics. Providing a glossary or defining key terms can also help cater to different knowledge levels.</w:t>
      </w:r>
    </w:p>
    <w:p>
      <w:pPr>
        <w:pStyle w:val="3"/>
      </w:pPr>
      <w:r>
        <w:t>4. What techniques can you use to ensure your content is accessible to those with limited technical knowledge?</w:t>
      </w:r>
    </w:p>
    <w:p>
      <w:r>
        <w:t>Use plain language, avoid unnecessary jargon, provide real-world examples, use step-by-step explanations, and include visuals such as diagrams or screenshots.</w:t>
      </w:r>
    </w:p>
    <w:p>
      <w:pPr>
        <w:pStyle w:val="3"/>
      </w:pPr>
      <w:r>
        <w:t>5. Why is it important to use plain language instead of technical jargon in your writing?</w:t>
      </w:r>
    </w:p>
    <w:p>
      <w:r>
        <w:t>Plain language ensures clarity, making the content accessible to a wider audience. It prevents confusion, reduces misunderstandings, and improves user engagement.</w:t>
      </w:r>
    </w:p>
    <w:p>
      <w:pPr>
        <w:pStyle w:val="3"/>
      </w:pPr>
      <w:r>
        <w:t>6. Can you provide examples of how simplifying terms (e.g., 'start' instead of 'initiate') improves comprehension?</w:t>
      </w:r>
    </w:p>
    <w:p>
      <w:r>
        <w:t>Yes, using 'start' instead of 'initiate', 'end' instead of 'terminate', or 'fix' instead of 'rectify' makes instructions easier to understand and follow.</w:t>
      </w:r>
    </w:p>
    <w:p>
      <w:pPr>
        <w:pStyle w:val="3"/>
      </w:pPr>
      <w:r>
        <w:t>7. How can using examples and visuals help in explaining complex concepts more clearly?</w:t>
      </w:r>
    </w:p>
    <w:p>
      <w:r>
        <w:t>Examples provide real-world context, making abstract concepts more relatable. Visuals like diagrams, flowcharts, and infographics help break down complex ideas into digestible formats.</w:t>
      </w:r>
    </w:p>
    <w:p>
      <w:pPr>
        <w:pStyle w:val="3"/>
      </w:pPr>
      <w:r>
        <w:t>8. What types of visuals (e.g., diagrams, charts) are most effective for different kinds of technical information?</w:t>
      </w:r>
    </w:p>
    <w:p>
      <w:r>
        <w:t>Diagrams work well for process explanations, flowcharts for decision-making processes, charts for data representation, and screenshots for step-by-step guides.</w:t>
      </w:r>
    </w:p>
    <w:p>
      <w:pPr>
        <w:pStyle w:val="3"/>
      </w:pPr>
      <w:r>
        <w:t>9. How do headings and subheadings improve the readability and organization of technical documents?</w:t>
      </w:r>
    </w:p>
    <w:p>
      <w:r>
        <w:t>They structure the content, making it easier to scan and navigate. Readers can quickly locate relevant sections without reading the entire document.</w:t>
      </w:r>
    </w:p>
    <w:p>
      <w:pPr>
        <w:pStyle w:val="3"/>
      </w:pPr>
      <w:r>
        <w:t>10. What are some best practices for creating effective headings and subheadings?</w:t>
      </w:r>
    </w:p>
    <w:p>
      <w:r>
        <w:t>Use clear and descriptive headings, keep them concise, use consistent formatting, and organize them hierarchically for logical flow.</w:t>
      </w:r>
    </w:p>
    <w:p>
      <w:pPr>
        <w:pStyle w:val="3"/>
      </w:pPr>
      <w:r>
        <w:t>11. What should be included in the introduction of a Readme to immediately inform users about what the product does?</w:t>
      </w:r>
    </w:p>
    <w:p>
      <w:r>
        <w:t>The introduction should include the product’s name, its purpose, key features, and a brief description of how it solves a problem.</w:t>
      </w:r>
    </w:p>
    <w:p>
      <w:pPr>
        <w:pStyle w:val="3"/>
      </w:pPr>
      <w:r>
        <w:t>12. How can you succinctly convey the purpose and key features of a product?</w:t>
      </w:r>
    </w:p>
    <w:p>
      <w:r>
        <w:t>Use a short, clear statement that highlights what the product does and its main benefits. Bullet points can help summarize key features effectively.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ＭＳ 明朝">
    <w:altName w:val="Quicksand Light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Quicksand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ＭＳ ゴシック">
    <w:altName w:val="Quicksand Light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Noto Color Emoji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BF7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2013-12-24T02:15:00Z</dcterms:created>
  <dc:creator>python-docx</dc:creator>
  <dc:description>generated by python-docx</dc:description>
  <cp:lastModifiedBy>cp</cp:lastModifiedBy>
  <dcterms:modified xsi:type="dcterms:W3CDTF">2025-03-31T12:50:09Z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